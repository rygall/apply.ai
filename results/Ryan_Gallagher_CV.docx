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24"/>
        </w:rPr>
        <w:t>Ryan Gallagher</w:t>
        <w:br/>
        <w:t>Media, PA</w:t>
        <w:br/>
        <w:t>(610) 731-3822</w:t>
        <w:br/>
        <w:t>Personal: ryan.gallagher900@gmail.com</w:t>
        <w:br/>
        <w:t>Work: gallagherj1@leidos.com</w:t>
      </w:r>
    </w:p>
    <w:p/>
    <w:p>
      <w:pPr>
        <w:jc w:val="left"/>
      </w:pPr>
      <w:r>
        <w:rPr>
          <w:sz w:val="24"/>
        </w:rPr>
        <w:t>[Date]</w:t>
      </w:r>
    </w:p>
    <w:p/>
    <w:p>
      <w:r>
        <w:rPr>
          <w:sz w:val="24"/>
        </w:rPr>
        <w:t>Hiring Manager</w:t>
        <w:br/>
        <w:t>Anduril Industries</w:t>
        <w:br/>
        <w:t>Costa Mesa, California, United States</w:t>
      </w:r>
    </w:p>
    <w:p/>
    <w:p>
      <w:r>
        <w:rPr>
          <w:sz w:val="24"/>
        </w:rPr>
        <w:t>Dear Hiring Manager,</w:t>
      </w:r>
    </w:p>
    <w:p/>
    <w:p>
      <w:r>
        <w:rPr>
          <w:sz w:val="24"/>
        </w:rPr>
        <w:t>I am writing to express my enthusiasm for the Fuel Systems Engineer position at Anduril Industries. With a robust background in Mechanical Engineering and a strong focus on designing, building, and optimizing complex systems for the U.S. Navy at Leidos, I am excited about the opportunity to contribute to Anduril’s mission of transforming military capabilities with advanced technology.</w:t>
        <w:br/>
        <w:br/>
        <w:t>My experience at Leidos has provided me with extensive hands-on expertise in developing and testing mechanical and fluid systems. In my current role, I designed fully autonomous auxiliary systems for unmanned surface vessels and a variety of engine systems to support U.S. Navy ships in various mission scenarios. Additionally, my role required me to analyze data, develop digital models for performance optimization, and create software solutions to aid the design process, including neural network models and reinforcement learning applications. This experience aligns well with the requirements of developing fuel, lubrication, and fluid systems for piston and turbine engine applications at Anduril.</w:t>
        <w:br/>
        <w:br/>
        <w:t>Moreover, my academic background, which includes a Master of Science in Computer Science with a focus on artificial intelligence and machine learning from Drexel University, further strengthens my ability to contribute to Anduril’s innovative projects such as Lattice OS. My proficiency in CAD tools like AutoCAD and SolidWorks has been crucial in creating high-quality engineering drawings and models, and I am eager to apply these skills to the advanced engines in the aviation industry.</w:t>
        <w:br/>
        <w:br/>
        <w:t>I have demonstrated strong programmatic and engineering support capabilities in my role at Leidos by developing digital models and analyzing system performance for large-scale, high-stakes projects. My hands-on fabrication skills and extensive experience in creating prototypes, conducting performance testing, analyzing failures, and transitioning projects into production align well with the responsibilities outlined in the job description for the Fuel Systems Engineer role at Anduril.</w:t>
        <w:br/>
        <w:br/>
        <w:t>I am particularly drawn to Anduril’s commitment to innovation and its inclusive and supportive company culture. I am excited about the prospect of working in a dynamic environment where my skills and experiences can contribute to advancing military technology in meaningful ways.</w:t>
        <w:br/>
        <w:br/>
        <w:t>Thank you for considering my application. I would be delighted to further discuss how my background, skills, and passions align with the needs of Anduril Industries. I look forward to the possibility of contributing to your team and bringing my expertise to the Fuel Systems Engineer role.</w:t>
        <w:br/>
      </w:r>
    </w:p>
    <w:p>
      <w:r>
        <w:rPr>
          <w:sz w:val="24"/>
        </w:rPr>
        <w:t>Sincerely,</w:t>
        <w:br/>
        <w:br/>
        <w:t>Ryan Gallagher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