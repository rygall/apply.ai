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  <w:spacing w:before="0" w:after="240" w:line="240"/>
      </w:pPr>
      <w:r>
        <w:t>Robert Borrelli</w:t>
      </w:r>
    </w:p>
    <w:p>
      <w:pPr>
        <w:jc w:val="center"/>
        <w:spacing w:before="0" w:after="240" w:line="240"/>
      </w:pPr>
      <w:r>
        <w:t xml:space="preserve">201-543-4746 | </w:t>
      </w:r>
      <w:r>
        <w:t>borrelli2@gmail.com</w:t>
      </w:r>
    </w:p>
    <w:p>
      <w:pPr>
        <w:pStyle w:val="Heading1"/>
        <w:spacing w:before="240" w:after="120" w:line="240"/>
      </w:pPr>
      <w:r>
        <w:t>Objective</w:t>
      </w:r>
    </w:p>
    <w:p>
      <w:pPr>
        <w:spacing w:before="0" w:after="60" w:line="240"/>
      </w:pPr>
      <w:r>
        <w:t>Leveraging my extensive experience in software development and engineering to contribute effectively to Leidos' cryptographic key management program as a Software Engineer. Utilizing my skills in Java, Python, C/C++, and agile methodologies to drive innovation and efficiency.</w:t>
      </w:r>
    </w:p>
    <w:p>
      <w:pPr>
        <w:pStyle w:val="Heading1"/>
        <w:spacing w:before="240" w:after="120" w:line="240"/>
      </w:pPr>
      <w:r>
        <w:t>Education</w:t>
      </w:r>
    </w:p>
    <w:p>
      <w:pPr>
        <w:spacing w:before="0" w:after="60" w:line="240"/>
      </w:pPr>
      <w:r>
        <w:rPr>
          <w:b/>
        </w:rPr>
        <w:t>Master of Science in Artificial Intelligence and Machine Learning</w:t>
      </w:r>
      <w:r>
        <w:br/>
        <w:t>Drexel University - Philadelphia, Pennsylvania</w:t>
      </w:r>
      <w:r>
        <w:br/>
        <w:t>Graduation Date: Sept 2021 – Present</w:t>
      </w:r>
    </w:p>
    <w:p>
      <w:pPr>
        <w:spacing w:before="0" w:after="60" w:line="240"/>
      </w:pPr>
      <w:r>
        <w:rPr>
          <w:b/>
        </w:rPr>
        <w:t>Bachelor of Science in Computer Engineering</w:t>
      </w:r>
      <w:r>
        <w:br/>
        <w:t>Drexel University - Philadelphia, Pennsylvania</w:t>
      </w:r>
      <w:r>
        <w:br/>
        <w:t>Graduation Date: Sept 2014 – June 2019</w:t>
      </w:r>
    </w:p>
    <w:p>
      <w:pPr>
        <w:pStyle w:val="Heading2"/>
        <w:spacing w:before="240" w:after="120" w:line="240"/>
      </w:pPr>
      <w:r>
        <w:t>Relevant Coursework</w:t>
      </w:r>
    </w:p>
    <w:p>
      <w:pPr>
        <w:spacing w:before="0" w:after="60" w:line="240"/>
      </w:pPr>
      <w:r>
        <w:t>Data Structures &amp; Algorithms, Systems Programming, Parallel Architecture</w:t>
      </w:r>
    </w:p>
    <w:p>
      <w:pPr>
        <w:pStyle w:val="Heading1"/>
        <w:spacing w:before="240" w:after="120" w:line="240"/>
      </w:pPr>
      <w:r>
        <w:t>Professional Experience</w:t>
      </w:r>
    </w:p>
    <w:p>
      <w:pPr>
        <w:spacing w:before="0" w:after="60" w:line="240"/>
      </w:pPr>
      <w:r>
        <w:rPr>
          <w:b/>
        </w:rPr>
        <w:t>Computer Engineer – Automated Test Equipment - Naval Air Systems Command</w:t>
      </w:r>
      <w:r>
        <w:br/>
        <w:t>June 2019 – Present | Lakehurst, NJ</w:t>
      </w:r>
    </w:p>
    <w:p>
      <w:pPr>
        <w:pStyle w:val="ListBullet"/>
        <w:spacing w:before="0" w:after="0" w:line="240"/>
      </w:pPr>
      <w:r>
        <w:t>• Developed user-friendly GUI application for smart-card authentication of Linux-based machines using Python’s PyQt library, significantly lowering cybersecurity risks.</w:t>
      </w:r>
    </w:p>
    <w:p>
      <w:pPr>
        <w:pStyle w:val="ListBullet"/>
        <w:spacing w:before="0" w:after="0" w:line="240"/>
      </w:pPr>
      <w:r>
        <w:t>• Utilized Bash PKCS commands to map smart-card certificates to user accounts.</w:t>
      </w:r>
    </w:p>
    <w:p>
      <w:pPr>
        <w:pStyle w:val="ListBullet"/>
        <w:spacing w:before="0" w:after="0" w:line="240"/>
      </w:pPr>
      <w:r>
        <w:t>• Designed and performed unit testing of signal adapters in C# for electronic Consolidated Automated Support System (eCASS) and other Navy automated test equipment.</w:t>
      </w:r>
    </w:p>
    <w:p>
      <w:pPr>
        <w:pStyle w:val="ListBullet"/>
        <w:spacing w:before="0" w:after="0" w:line="240"/>
      </w:pPr>
      <w:r>
        <w:t>• Assisted in Engineering Investigations, Testing, and Repair of Navy automated tested equipment, improving operational efficiency and safety.</w:t>
      </w:r>
    </w:p>
    <w:p>
      <w:pPr>
        <w:pStyle w:val="ListBullet"/>
        <w:spacing w:before="0" w:after="0" w:line="240"/>
      </w:pPr>
      <w:r>
        <w:t>• Upgraded resistor array of Fleet-Issued Diagnostic Avionics Testers for better heat management.</w:t>
      </w:r>
    </w:p>
    <w:p>
      <w:pPr>
        <w:pStyle w:val="ListBullet"/>
        <w:spacing w:before="0" w:after="0" w:line="240"/>
      </w:pPr>
      <w:r>
        <w:t>• Contributed to schematic development and repair of Air Refueling System Test Set, enhancing the Navy's troubleshooting capabilities.</w:t>
      </w:r>
    </w:p>
    <w:p>
      <w:pPr>
        <w:spacing w:before="0" w:after="60" w:line="240"/>
      </w:pPr>
      <w:r>
        <w:rPr>
          <w:b/>
        </w:rPr>
        <w:t>Desktop Support Analyst Intern – IT Support Team - Bayada Home Health Care</w:t>
      </w:r>
      <w:r>
        <w:br/>
        <w:t>Sept 2015 – Mar 2016 | Langhorne, PA</w:t>
      </w:r>
    </w:p>
    <w:p>
      <w:pPr>
        <w:pStyle w:val="ListBullet"/>
        <w:spacing w:before="0" w:after="0" w:line="240"/>
      </w:pPr>
      <w:r>
        <w:t>• Provided hardware, software, and network support to employees, resolving a high volume of technical issues.</w:t>
      </w:r>
    </w:p>
    <w:p>
      <w:pPr>
        <w:pStyle w:val="ListBullet"/>
        <w:spacing w:before="0" w:after="0" w:line="240"/>
      </w:pPr>
      <w:r>
        <w:t>• Tested cloud backup software and distributed software through Dell's KACE database.</w:t>
      </w:r>
    </w:p>
    <w:p>
      <w:pPr>
        <w:pStyle w:val="ListBullet"/>
        <w:spacing w:before="0" w:after="0" w:line="240"/>
      </w:pPr>
      <w:r>
        <w:t>• Diagnosed and replaced hardware of company desktops and laptops, ensuring minimal downtime.</w:t>
      </w:r>
    </w:p>
    <w:p>
      <w:pPr>
        <w:pStyle w:val="Heading1"/>
        <w:spacing w:before="240" w:after="120" w:line="240"/>
      </w:pPr>
      <w:r>
        <w:t>Projects Experience</w:t>
      </w:r>
    </w:p>
    <w:p>
      <w:pPr>
        <w:spacing w:before="0" w:after="60" w:line="240"/>
      </w:pPr>
      <w:r>
        <w:rPr>
          <w:b/>
        </w:rPr>
        <w:t>Hippotherapy Monitor - Drexel University</w:t>
      </w:r>
      <w:r>
        <w:br/>
        <w:t>Sept 2018 – June 2019 | Philadelphia, PA</w:t>
      </w:r>
    </w:p>
    <w:p>
      <w:pPr>
        <w:pStyle w:val="ListBullet"/>
        <w:spacing w:before="0" w:after="0" w:line="240"/>
      </w:pPr>
      <w:r>
        <w:t>• Collaborated with Occupational Therapists to develop a pressure monitoring device for hippotherapy treatment.</w:t>
      </w:r>
    </w:p>
    <w:p>
      <w:pPr>
        <w:pStyle w:val="ListBullet"/>
        <w:spacing w:before="0" w:after="0" w:line="240"/>
      </w:pPr>
      <w:r>
        <w:t>• Utilized Python and Arduino to collect and output sensor data, aiding in hippotherapy saddle design and improving patient treatment outcomes.</w:t>
      </w:r>
    </w:p>
    <w:p>
      <w:pPr>
        <w:pStyle w:val="Heading1"/>
        <w:spacing w:before="240" w:after="120" w:line="240"/>
      </w:pPr>
      <w:r>
        <w:t>Skills</w:t>
      </w:r>
    </w:p>
    <w:p>
      <w:pPr>
        <w:spacing w:before="0" w:after="60" w:line="240"/>
      </w:pPr>
      <w:r>
        <w:t xml:space="preserve">Languages: Python, C, C++, Java, C#, Bash, Matlab  |  </w:t>
        <w:t xml:space="preserve">Technologies: Microsoft Azure, Git, Visual Studio, Linux Redhat Enterprise, LabVIEW, Eclipse  |  </w:t>
        <w:t xml:space="preserve">Development Practices: Sound software development principles, Agile methodologies, DEVOPS practices, Behavior Driven Development (BDD)  |  </w:t>
        <w:t xml:space="preserve">UI Development: PyQt, XHTML, HTML, XML, XSLT  |  </w:t>
        <w:t xml:space="preserve">Databases: SQL, Postgres, Oracle  |  </w:t>
        <w:t xml:space="preserve">Scripting: PerL, PowerShell, VBS  |  </w:t>
      </w:r>
    </w:p>
    <w:p>
      <w:pPr>
        <w:pStyle w:val="Heading1"/>
        <w:spacing w:before="240" w:after="120" w:line="240"/>
      </w:pPr>
      <w:r>
        <w:t>Certifications</w:t>
      </w:r>
    </w:p>
    <w:p>
      <w:pPr>
        <w:spacing w:before="0" w:after="60" w:line="240"/>
      </w:pPr>
      <w:r>
        <w:t>CompTIA Security+, IPC J-STD-001 Soldering</w:t>
      </w:r>
    </w:p>
    <w:p>
      <w:pPr>
        <w:pStyle w:val="Heading1"/>
        <w:spacing w:before="240" w:after="120" w:line="240"/>
      </w:pPr>
      <w:r>
        <w:t>Security Clearance</w:t>
      </w:r>
    </w:p>
    <w:p>
      <w:pPr>
        <w:spacing w:before="0" w:after="60" w:line="240"/>
      </w:pPr>
      <w:r>
        <w:t>Active TS/SCI with Polygraph</w:t>
      </w:r>
    </w:p>
    <w:p>
      <w:pPr>
        <w:pStyle w:val="Heading1"/>
        <w:spacing w:before="240" w:after="120" w:line="240"/>
      </w:pPr>
      <w:r>
        <w:t>Professional Summary</w:t>
      </w:r>
    </w:p>
    <w:p>
      <w:pPr>
        <w:spacing w:before="0" w:after="60" w:line="240"/>
      </w:pPr>
      <w:r>
        <w:t>Highly skilled Computer Engineer with a robust background in software development, user interface design, and automated testing equipment. Proficient in various programming languages and adept at utilizing agile methodologies to deliver high-quality, secure, and efficient software solutions. Strong track record of problem-solving and independent thinking, alongside effective collaboration within teams.</w:t>
      </w:r>
    </w:p>
    <w:p>
      <w:pPr>
        <w:pStyle w:val="Heading1"/>
        <w:spacing w:before="240" w:after="120" w:line="240"/>
      </w:pPr>
      <w:r>
        <w:t>Commitment to Excellence</w:t>
      </w:r>
    </w:p>
    <w:p>
      <w:pPr>
        <w:spacing w:before="0" w:after="60" w:line="240"/>
      </w:pPr>
      <w:r>
        <w:t>Dedicated to contributing to national security through innovative engineering solutions. Eager to join Leidos and support its high-performing agile team in delivering significant advancements within the cryptographic key management program.</w:t>
      </w:r>
    </w:p>
    <w:p>
      <w:pPr>
        <w:pStyle w:val="Heading1"/>
        <w:spacing w:before="240" w:after="120" w:line="240"/>
      </w:pPr>
      <w:r>
        <w:t>Application Date</w:t>
      </w:r>
    </w:p>
    <w:p>
      <w:pPr>
        <w:spacing w:before="0" w:after="60" w:line="240"/>
      </w:pPr>
      <w:r>
        <w:t>Original Posting Date: 2024-03-11</w:t>
      </w:r>
    </w:p>
    <w:p>
      <w:pPr>
        <w:pStyle w:val="Heading1"/>
        <w:spacing w:before="240" w:after="120" w:line="240"/>
      </w:pPr>
      <w:r>
        <w:t>References</w:t>
      </w:r>
    </w:p>
    <w:p>
      <w:pPr>
        <w:spacing w:before="0" w:after="60" w:line="240"/>
      </w:pPr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