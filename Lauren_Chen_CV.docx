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[Your Address]</w:t>
        <w:br/>
        <w:t>[City, State, ZIP Code]</w:t>
        <w:br/>
        <w:t>[Email Address]</w:t>
        <w:br/>
        <w:t>[Phone Number]</w:t>
      </w:r>
    </w:p>
    <w:p/>
    <w:p>
      <w:pPr>
        <w:jc w:val="left"/>
      </w:pPr>
      <w:r>
        <w:rPr>
          <w:sz w:val="24"/>
        </w:rPr>
        <w:t>[Date]</w:t>
      </w:r>
    </w:p>
    <w:p/>
    <w:p>
      <w:r>
        <w:rPr>
          <w:sz w:val="24"/>
        </w:rPr>
        <w:t>Hiring Manager</w:t>
        <w:br/>
        <w:t>[Company's Name]</w:t>
        <w:br/>
        <w:t>[Company’s Address]</w:t>
        <w:br/>
        <w:t>London</w:t>
      </w:r>
    </w:p>
    <w:p/>
    <w:p>
      <w:r>
        <w:rPr>
          <w:sz w:val="24"/>
        </w:rPr>
        <w:t>Dear Hiring Manager,</w:t>
      </w:r>
    </w:p>
    <w:p/>
    <w:p>
      <w:r>
        <w:rPr>
          <w:sz w:val="24"/>
        </w:rPr>
        <w:t>I am writing to express my interest in the Senior Marketing &amp; Communications Manager position (POST-LON) with your esteemed company. With over four years of experience in digital marketing, branding, and business strategy across the music, media, and entertainment industries, I am excited about the opportunity to bring my expertise and passion for marketing to your team.</w:t>
        <w:br/>
        <w:br/>
        <w:t>In my current role as a Digital Marketing Specialist at Triangle Music Group in New York, NY, I have successfully managed digital sales and streaming accounts, driving brand growth and improving brand positioning. My responsibilities include developing new strategic partnerships, increasing social engagements, and identifying advertising opportunities that generate new revenue streams. Collaborating with internal departments, I have executed national advertising campaigns, planned global digital distribution, and re-deployed a 1M+ consumer sales and marketing database, experience that would be highly relevant to the Senior Marketing &amp; Communications Manager position.</w:t>
        <w:br/>
        <w:br/>
        <w:t>Prior to this role, my time as a Digital Marketing Associate at Momo Software allowed me to develop and apply digital marketing plans with a focus on driving acquisition and conversion. I devised and implemented robust digital acquisition plans, and played a crucial role in enhancing conversion rates through precision in financial reporting and budget management. My efforts led to a 15% increase in conversions from paid sources and a 12% enhancement in conversion rates through A/B testing.</w:t>
        <w:br/>
        <w:br/>
        <w:t>I hold a Bachelor of Arts in Communications from New York University, where I graduated cum laude. My educational background, combined with my professional experience, has equipped me with a comprehensive understanding of digital marketing strategies, data analytics, and creative design tools such as Adobe Photoshop, Illustrator, and InDesign.</w:t>
        <w:br/>
        <w:br/>
        <w:t>The opportunity to contribute to your company's marketing and communications strategy, while leveraging my experience in digital marketing, deeply excites me. I am particularly attracted to the hybrid remote work arrangement, which aligns perfectly with my experience in managing multi-faceted marketing campaigns both remotely and in collaboration with in-house teams.</w:t>
        <w:br/>
        <w:br/>
        <w:t>I am eager to discuss how my background, skills, and enthusiasms align with the goals of your organization. Thank you for considering my application. I look forward to the possibility of contributing to your team and helping drive your brand’s success.</w:t>
      </w:r>
    </w:p>
    <w:p>
      <w:r>
        <w:rPr>
          <w:sz w:val="24"/>
        </w:rPr>
        <w:t>Warm regards,</w:t>
        <w:br/>
        <w:br/>
        <w:t>Lauren Chen</w:t>
        <w:br/>
        <w:t>[Phone Number]</w:t>
        <w:br/>
        <w:t>[Email Address]</w:t>
        <w:br/>
        <w:t>[LinkedIn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